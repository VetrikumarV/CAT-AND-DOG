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Cat &amp; Dog Classifier - README</w:t>
      </w:r>
    </w:p>
    <w:p>
      <w:r>
        <w:br/>
        <w:t>🐾 Cat &amp; Dog Classifier (Streamlit App)</w:t>
        <w:br/>
        <w:br/>
        <w:t>This is a simple and interactive web application built using Streamlit that can classify whether an uploaded image is of a Cat or a Dog 🐱🐶 using a pre-trained deep learning model.</w:t>
        <w:br/>
        <w:br/>
        <w:t>🔗 Live Demo:</w:t>
        <w:br/>
        <w:t>👉 https://cat-and-dog-kyycjb2yo4eijfc5js2vvg.streamlit.app/</w:t>
        <w:br/>
        <w:br/>
        <w:t>📸 How It Works:</w:t>
        <w:br/>
        <w:t>1. Upload an image (JPG, JPEG, or PNG).</w:t>
        <w:br/>
        <w:t>2. The app resizes and preprocesses the image.</w:t>
        <w:br/>
        <w:t>3. A deep learning model predicts whether it's a cat or a dog.</w:t>
        <w:br/>
        <w:t>4. The result and prediction confidence are shown.</w:t>
        <w:br/>
        <w:br/>
        <w:t>🧠 Model Info:</w:t>
        <w:br/>
        <w:t>- Trained using Keras/TensorFlow</w:t>
        <w:br/>
        <w:t>- Input image size: 150x150 pixels</w:t>
        <w:br/>
        <w:t>- Binary classification output (Cat = 0, Dog = 1)</w:t>
        <w:br/>
        <w:t>- Model file is hosted on Google Drive and automatically downloaded via gdown.</w:t>
        <w:br/>
        <w:br/>
        <w:t>🛠️ Installation:</w:t>
        <w:br/>
        <w:t>1. Clone the repository:</w:t>
        <w:br/>
        <w:t xml:space="preserve">    git clone https://github.com/yourusername/cat-dog-classifier.git</w:t>
        <w:br/>
        <w:t xml:space="preserve">    cd cat-dog-classifier</w:t>
        <w:br/>
        <w:br/>
        <w:t>2. Install dependencies:</w:t>
        <w:br/>
        <w:t xml:space="preserve">    pip install -r requirements.txt</w:t>
        <w:br/>
        <w:br/>
        <w:t>3. Run the Streamlit app:</w:t>
        <w:br/>
        <w:t xml:space="preserve">    streamlit run app.py</w:t>
        <w:br/>
        <w:br/>
        <w:t>🗂 Project Structure:</w:t>
        <w:br/>
        <w:t>├── app.py                  # Main Streamlit app</w:t>
        <w:br/>
        <w:t>├── requirements.txt        # Python dependencies</w:t>
        <w:br/>
        <w:t>├── packages.txt            # System dependencies for Streamlit Cloud</w:t>
        <w:br/>
        <w:t>├── README.md               # Project documentation</w:t>
        <w:br/>
        <w:t>└── classifier_model.pkl    # (auto-downloaded from Google Drive)</w:t>
        <w:br/>
        <w:br/>
        <w:t>📦 Dependencies:</w:t>
        <w:br/>
        <w:t>- streamlit</w:t>
        <w:br/>
        <w:t>- pandas</w:t>
        <w:br/>
        <w:t>- numpy</w:t>
        <w:br/>
        <w:t>- tensorflow / keras</w:t>
        <w:br/>
        <w:t>- opencv-python-headless</w:t>
        <w:br/>
        <w:t>- Pillow</w:t>
        <w:br/>
        <w:t>- gdown</w:t>
        <w:br/>
        <w:br/>
        <w:t>🙌 Acknowledgements:</w:t>
        <w:br/>
        <w:t>- Streamlit</w:t>
        <w:br/>
        <w:t>- Google Drive for model hosting</w:t>
        <w:br/>
        <w:t>- TensorFlow/Keras for model training</w:t>
        <w:br/>
        <w:br/>
        <w:t>📬 Contact:</w:t>
        <w:br/>
        <w:t>Developer: Your Name</w:t>
        <w:br/>
        <w:t>Email: your.email@example.com</w:t>
        <w:br/>
        <w:t>Portfolio: https://your-portfolio-link.com</w:t>
        <w:br/>
        <w:br/>
        <w:t>⭐ Star this repo if you found it helpful!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